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Documment Title</w:t>
      </w:r>
    </w:p>
    <w:p>
      <w:pPr>
        <w:pStyle w:val="H2"/>
      </w:pPr>
      <w:r>
        <w:t>Chapter 1 Text</w:t>
      </w:r>
    </w:p>
    <w:p>
      <w:pPr>
        <w:pStyle w:val="Paragraph"/>
      </w:pPr>
      <w:r>
        <w:t xml:space="preserve">This is my text1 </w:t>
        <w:br/>
        <w:t>Thist is still my text 1</w:t>
      </w:r>
    </w:p>
    <w:p>
      <w:pPr>
        <w:pStyle w:val="H3"/>
        <w:jc w:val="center"/>
      </w:pPr>
      <w:r>
        <w:t>Image</w:t>
      </w:r>
    </w:p>
    <w:p>
      <w:r>
        <w:drawing>
          <wp:inline xmlns:a="http://schemas.openxmlformats.org/drawingml/2006/main" xmlns:pic="http://schemas.openxmlformats.org/drawingml/2006/picture">
            <wp:extent cx="38862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2.11ac (20)518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3"/>
      </w:pPr>
      <w:r>
        <w:t>Table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Col1</w:t>
            </w:r>
          </w:p>
        </w:tc>
        <w:tc>
          <w:tcPr>
            <w:tcW w:type="dxa" w:w="2880"/>
          </w:tcPr>
          <w:p>
            <w:r>
              <w:t>Col2</w:t>
            </w:r>
          </w:p>
        </w:tc>
        <w:tc>
          <w:tcPr>
            <w:tcW w:type="dxa" w:w="2880"/>
          </w:tcPr>
          <w:p>
            <w:r>
              <w:t>Col3</w:t>
            </w:r>
          </w:p>
        </w:tc>
      </w:tr>
      <w:tr>
        <w:tc>
          <w:tcPr>
            <w:tcW w:type="dxa" w:w="2880"/>
          </w:tcPr>
          <w:p>
            <w:r>
              <w:t>A 123</w:t>
            </w:r>
          </w:p>
        </w:tc>
        <w:tc>
          <w:tcPr>
            <w:tcW w:type="dxa" w:w="2880"/>
          </w:tcPr>
          <w:p>
            <w:r>
              <w:t>B321</w:t>
            </w:r>
          </w:p>
        </w:tc>
        <w:tc>
          <w:tcPr>
            <w:tcW w:type="dxa" w:w="2880"/>
          </w:tcPr>
          <w:p>
            <w:r>
              <w:t>C231</w:t>
            </w:r>
          </w:p>
        </w:tc>
      </w:tr>
    </w:tbl>
    <w:p>
      <w:pPr>
        <w:pStyle w:val="H2"/>
      </w:pPr>
      <w:r>
        <w:t>Chapter 2 Text</w:t>
      </w:r>
    </w:p>
    <w:p>
      <w:pPr>
        <w:pStyle w:val="Paragraph"/>
      </w:pPr>
      <w:r>
        <w:t xml:space="preserve">This is my text 2 </w:t>
        <w:br/>
        <w:t>Thist is still my text 2</w:t>
      </w:r>
    </w:p>
    <w:p>
      <w:pPr>
        <w:pStyle w:val="H3"/>
        <w:jc w:val="center"/>
      </w:pPr>
      <w:r>
        <w:t>Image</w:t>
      </w:r>
    </w:p>
    <w:p>
      <w:r>
        <w:drawing>
          <wp:inline xmlns:a="http://schemas.openxmlformats.org/drawingml/2006/main" xmlns:pic="http://schemas.openxmlformats.org/drawingml/2006/picture">
            <wp:extent cx="38862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2.11ac (20)524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3"/>
      </w:pPr>
      <w:r>
        <w:t>Table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Col1</w:t>
            </w:r>
          </w:p>
        </w:tc>
        <w:tc>
          <w:tcPr>
            <w:tcW w:type="dxa" w:w="2880"/>
          </w:tcPr>
          <w:p>
            <w:r>
              <w:t>Col2</w:t>
            </w:r>
          </w:p>
        </w:tc>
        <w:tc>
          <w:tcPr>
            <w:tcW w:type="dxa" w:w="2880"/>
          </w:tcPr>
          <w:p>
            <w:r>
              <w:t>Col3</w:t>
            </w:r>
          </w:p>
        </w:tc>
      </w:tr>
      <w:tr>
        <w:tc>
          <w:tcPr>
            <w:tcW w:type="dxa" w:w="2880"/>
          </w:tcPr>
          <w:p>
            <w:r>
              <w:t>A456</w:t>
            </w:r>
          </w:p>
        </w:tc>
        <w:tc>
          <w:tcPr>
            <w:tcW w:type="dxa" w:w="2880"/>
          </w:tcPr>
          <w:p>
            <w:r>
              <w:t>B654</w:t>
            </w:r>
          </w:p>
        </w:tc>
        <w:tc>
          <w:tcPr>
            <w:tcW w:type="dxa" w:w="2880"/>
          </w:tcPr>
          <w:p>
            <w:r>
              <w:t>C564</w:t>
            </w:r>
          </w:p>
        </w:tc>
      </w:tr>
    </w:tbl>
    <w:p>
      <w:pPr>
        <w:pStyle w:val="H2"/>
      </w:pPr>
      <w:r>
        <w:t>Chapter 2 Text</w:t>
      </w:r>
    </w:p>
    <w:p>
      <w:pPr>
        <w:pStyle w:val="Paragraph"/>
      </w:pPr>
      <w:r>
        <w:t xml:space="preserve">This is my text 2 </w:t>
        <w:br/>
        <w:t>Thist is still my text 2</w:t>
      </w:r>
    </w:p>
    <w:p>
      <w:pPr>
        <w:pStyle w:val="H3"/>
        <w:jc w:val="center"/>
      </w:pPr>
      <w:r>
        <w:t>Image</w:t>
      </w:r>
    </w:p>
    <w:p>
      <w:r>
        <w:drawing>
          <wp:inline xmlns:a="http://schemas.openxmlformats.org/drawingml/2006/main" xmlns:pic="http://schemas.openxmlformats.org/drawingml/2006/picture">
            <wp:extent cx="3886200" cy="2971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2.11ac (20)53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3"/>
      </w:pPr>
      <w:r>
        <w:t>Table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Col1</w:t>
            </w:r>
          </w:p>
        </w:tc>
        <w:tc>
          <w:tcPr>
            <w:tcW w:type="dxa" w:w="2880"/>
          </w:tcPr>
          <w:p>
            <w:r>
              <w:t>Col2</w:t>
            </w:r>
          </w:p>
        </w:tc>
        <w:tc>
          <w:tcPr>
            <w:tcW w:type="dxa" w:w="2880"/>
          </w:tcPr>
          <w:p>
            <w:r>
              <w:t>Col3</w:t>
            </w:r>
          </w:p>
        </w:tc>
      </w:tr>
      <w:tr>
        <w:tc>
          <w:tcPr>
            <w:tcW w:type="dxa" w:w="2880"/>
          </w:tcPr>
          <w:p>
            <w:r>
              <w:t>A789</w:t>
            </w:r>
          </w:p>
        </w:tc>
        <w:tc>
          <w:tcPr>
            <w:tcW w:type="dxa" w:w="2880"/>
          </w:tcPr>
          <w:p>
            <w:r>
              <w:t>B987</w:t>
            </w:r>
          </w:p>
        </w:tc>
        <w:tc>
          <w:tcPr>
            <w:tcW w:type="dxa" w:w="2880"/>
          </w:tcPr>
          <w:p>
            <w:r>
              <w:t>C897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">
    <w:name w:val="Paragraph"/>
    <w:rPr>
      <w:rFonts w:ascii="Arial" w:hAnsi="Arial"/>
      <w:sz w:val="20"/>
    </w:rPr>
  </w:style>
  <w:style w:type="paragraph" w:customStyle="1" w:styleId="H2">
    <w:name w:val="H2"/>
    <w:basedOn w:val="Heading2"/>
    <w:rPr>
      <w:rFonts w:ascii="Arial" w:hAnsi="Arial"/>
      <w:b w:val="0"/>
      <w:color w:val="4F81BD"/>
      <w:sz w:val="24"/>
    </w:rPr>
  </w:style>
  <w:style w:type="paragraph" w:customStyle="1" w:styleId="H3">
    <w:name w:val="H3"/>
    <w:basedOn w:val="Heading3"/>
    <w:rPr>
      <w:rFonts w:ascii="Arial" w:hAnsi="Arial"/>
      <w:b w:val="0"/>
      <w:color w:val="4F81BD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