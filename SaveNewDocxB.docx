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Documment Title</w:t>
      </w:r>
    </w:p>
    <w:p>
      <w:pPr>
        <w:pStyle w:val="H2"/>
      </w:pPr>
      <w:r>
        <w:t>Chapter 1 Text</w:t>
      </w:r>
    </w:p>
    <w:p>
      <w:pPr>
        <w:pStyle w:val="Paragraph"/>
      </w:pPr>
      <w:r>
        <w:t xml:space="preserve">This is my text1 </w:t>
        <w:br/>
        <w:t>Thist is still my text 1</w:t>
      </w:r>
    </w:p>
    <w:p>
      <w:pPr>
        <w:pStyle w:val="H3"/>
        <w:jc w:val="center"/>
      </w:pPr>
      <w:r>
        <w:t>Image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86200" cy="2971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18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  <w:jc w:val="center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 123</w:t>
            </w:r>
          </w:p>
        </w:tc>
        <w:tc>
          <w:tcPr>
            <w:tcW w:type="dxa" w:w="2880"/>
          </w:tcPr>
          <w:p>
            <w:r>
              <w:t>B321</w:t>
            </w:r>
          </w:p>
        </w:tc>
        <w:tc>
          <w:tcPr>
            <w:tcW w:type="dxa" w:w="2880"/>
          </w:tcPr>
          <w:p>
            <w:r>
              <w:t>C231</w:t>
            </w:r>
          </w:p>
        </w:tc>
      </w:tr>
    </w:tbl>
    <w:p>
      <w:pPr>
        <w:pStyle w:val="H2"/>
      </w:pPr>
      <w:r>
        <w:t>Chapter 2 Text</w:t>
      </w:r>
    </w:p>
    <w:p>
      <w:pPr>
        <w:pStyle w:val="Paragraph"/>
      </w:pPr>
      <w:r>
        <w:t xml:space="preserve">This is my text 2 </w:t>
        <w:br/>
        <w:t>Thist is still my text 2</w:t>
      </w:r>
    </w:p>
    <w:p>
      <w:pPr>
        <w:pStyle w:val="H3"/>
        <w:jc w:val="center"/>
      </w:pPr>
      <w:r>
        <w:t>Image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86200" cy="297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24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  <w:jc w:val="center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A456</w:t>
            </w:r>
          </w:p>
        </w:tc>
        <w:tc>
          <w:tcPr>
            <w:tcW w:type="dxa" w:w="2880"/>
          </w:tcPr>
          <w:p>
            <w:r>
              <w:t>B654</w:t>
            </w:r>
          </w:p>
        </w:tc>
        <w:tc>
          <w:tcPr>
            <w:tcW w:type="dxa" w:w="2880"/>
          </w:tcPr>
          <w:p>
            <w:r>
              <w:t>C564</w:t>
            </w:r>
          </w:p>
        </w:tc>
      </w:tr>
    </w:tbl>
    <w:p>
      <w:pPr>
        <w:pStyle w:val="H2"/>
      </w:pPr>
      <w:r>
        <w:t>Chapter 2 Text</w:t>
      </w:r>
    </w:p>
    <w:p>
      <w:pPr>
        <w:pStyle w:val="Paragraph"/>
      </w:pPr>
      <w:r>
        <w:t xml:space="preserve">This is my text 2 </w:t>
        <w:br/>
        <w:t>Thist is still my text 2</w:t>
      </w:r>
    </w:p>
    <w:p>
      <w:pPr>
        <w:pStyle w:val="H3"/>
        <w:jc w:val="center"/>
      </w:pPr>
      <w:r>
        <w:t>Image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886200" cy="2971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02.11ac (20)53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7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3"/>
        <w:jc w:val="center"/>
      </w:pPr>
      <w:r>
        <w:t>Table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Col1</w:t>
            </w:r>
          </w:p>
        </w:tc>
        <w:tc>
          <w:tcPr>
            <w:tcW w:type="dxa" w:w="2880"/>
          </w:tcPr>
          <w:p>
            <w:r>
              <w:t>Col2</w:t>
            </w:r>
          </w:p>
        </w:tc>
        <w:tc>
          <w:tcPr>
            <w:tcW w:type="dxa" w:w="2880"/>
          </w:tcPr>
          <w:p>
            <w:r>
              <w:t>Col3</w:t>
            </w:r>
          </w:p>
        </w:tc>
      </w:tr>
      <w:tr>
        <w:tc>
          <w:tcPr>
            <w:tcW w:type="dxa" w:w="2880"/>
          </w:tcPr>
          <w:p>
            <w:r>
              <w:t>A789</w:t>
            </w:r>
          </w:p>
        </w:tc>
        <w:tc>
          <w:tcPr>
            <w:tcW w:type="dxa" w:w="2880"/>
          </w:tcPr>
          <w:p>
            <w:r>
              <w:t>B987</w:t>
            </w:r>
          </w:p>
        </w:tc>
        <w:tc>
          <w:tcPr>
            <w:tcW w:type="dxa" w:w="2880"/>
          </w:tcPr>
          <w:p>
            <w:r>
              <w:t>C897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aragraph">
    <w:name w:val="Paragraph"/>
    <w:rPr>
      <w:rFonts w:ascii="Arial" w:hAnsi="Arial"/>
      <w:sz w:val="20"/>
    </w:rPr>
  </w:style>
  <w:style w:type="paragraph" w:customStyle="1" w:styleId="H2">
    <w:name w:val="H2"/>
    <w:basedOn w:val="Heading2"/>
    <w:rPr>
      <w:rFonts w:ascii="Arial" w:hAnsi="Arial"/>
      <w:b w:val="0"/>
      <w:color w:val="4F81BD"/>
      <w:sz w:val="24"/>
    </w:rPr>
  </w:style>
  <w:style w:type="paragraph" w:customStyle="1" w:styleId="H3">
    <w:name w:val="H3"/>
    <w:basedOn w:val="Heading3"/>
    <w:rPr>
      <w:rFonts w:ascii="Arial" w:hAnsi="Arial"/>
      <w:b w:val="0"/>
      <w:color w:val="4F81BD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