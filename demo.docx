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6722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erfa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7228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