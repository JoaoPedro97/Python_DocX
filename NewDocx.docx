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Title</w:t>
      </w:r>
    </w:p>
    <w:p>
      <w:r>
        <w:t>This is My 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